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Schedule</w:t>
      </w:r>
    </w:p>
    <w:p>
      <w:r>
        <w:t>Level 1 - General</w:t>
      </w:r>
    </w:p>
    <w:p>
      <w:r>
        <w:t>Day</w:t>
      </w:r>
    </w:p>
    <w:p>
      <w:r>
        <w:t>Sections</w:t>
      </w:r>
    </w:p>
    <w:p>
      <w:r>
        <w:t>9:00 - 9:30</w:t>
      </w:r>
    </w:p>
    <w:p>
      <w:r>
        <w:t>9:30 - 10:00</w:t>
      </w:r>
    </w:p>
    <w:p>
      <w:r>
        <w:t>10:00 - 10:30</w:t>
      </w:r>
    </w:p>
    <w:p>
      <w:r>
        <w:t>10:30 - 11:00</w:t>
      </w:r>
    </w:p>
    <w:p>
      <w:r>
        <w:t>11:00 - 11:30</w:t>
      </w:r>
    </w:p>
    <w:p>
      <w:r>
        <w:t>11:30 - 12:00</w:t>
      </w:r>
    </w:p>
    <w:p>
      <w:r>
        <w:t>12:00 - 12:30</w:t>
      </w:r>
    </w:p>
    <w:p>
      <w:r>
        <w:t>12:30 - 1:00</w:t>
      </w:r>
    </w:p>
    <w:p>
      <w:r>
        <w:t>1:00 - 1:30</w:t>
      </w:r>
    </w:p>
    <w:p>
      <w:r>
        <w:t>1:30 - 2:00</w:t>
      </w:r>
    </w:p>
    <w:p>
      <w:r>
        <w:t>2:00 - 2:30</w:t>
      </w:r>
    </w:p>
    <w:p>
      <w:r>
        <w:t>2:30 - 3:00</w:t>
      </w:r>
    </w:p>
    <w:p>
      <w:r>
        <w:t>3:00 - 3:30</w:t>
      </w:r>
    </w:p>
    <w:p>
      <w:r>
        <w:t>3:30 - 4:00</w:t>
      </w:r>
    </w:p>
    <w:p>
      <w:r>
        <w:t>4:00 - 4:30</w:t>
      </w:r>
    </w:p>
    <w:p>
      <w:r>
        <w:t>4:30 - 5:00</w:t>
      </w:r>
    </w:p>
    <w:p>
      <w:r>
        <w:t>Sunday</w:t>
      </w:r>
    </w:p>
    <w:p>
      <w:r>
        <w:t>Section 1</w:t>
      </w:r>
    </w:p>
    <w:p>
      <w:r>
        <w:t>Section 2</w:t>
      </w:r>
    </w:p>
    <w:p>
      <w:r>
        <w:t>Section 3</w:t>
      </w:r>
    </w:p>
    <w:p>
      <w:r>
        <w:t>Section 4</w:t>
      </w:r>
    </w:p>
    <w:p>
      <w:r>
        <w:t>Section 5</w:t>
      </w:r>
    </w:p>
    <w:p>
      <w:r>
        <w:t>Section 6</w:t>
      </w:r>
    </w:p>
    <w:p>
      <w:r>
        <w:t>Section 7</w:t>
      </w:r>
    </w:p>
    <w:p>
      <w:r>
        <w:t>Section 8</w:t>
      </w:r>
    </w:p>
    <w:p>
      <w:r>
        <w:t>Section 9</w:t>
      </w:r>
    </w:p>
    <w:p>
      <w:r>
        <w:t>Section 10</w:t>
      </w:r>
    </w:p>
    <w:p>
      <w:r>
        <w:t>Section 11</w:t>
      </w:r>
    </w:p>
    <w:p>
      <w:r>
        <w:t>Monday</w:t>
      </w:r>
    </w:p>
    <w:p>
      <w:r>
        <w:t>Section 1</w:t>
      </w:r>
    </w:p>
    <w:p>
      <w:r>
        <w:t>Section 2</w:t>
      </w:r>
    </w:p>
    <w:p>
      <w:r>
        <w:t>Section 3</w:t>
      </w:r>
    </w:p>
    <w:p>
      <w:r>
        <w:t>Section 4</w:t>
      </w:r>
    </w:p>
    <w:p>
      <w:r>
        <w:t>Section 5</w:t>
      </w:r>
    </w:p>
    <w:p>
      <w:r>
        <w:t>Section 6</w:t>
      </w:r>
    </w:p>
    <w:p>
      <w:r>
        <w:t>Section 7</w:t>
      </w:r>
    </w:p>
    <w:p>
      <w:r>
        <w:t>Section 8</w:t>
      </w:r>
    </w:p>
    <w:p>
      <w:r>
        <w:t>Section 9</w:t>
      </w:r>
    </w:p>
    <w:p>
      <w:r>
        <w:t>Section 10</w:t>
      </w:r>
    </w:p>
    <w:p>
      <w:r>
        <w:t>Section 11</w:t>
      </w:r>
    </w:p>
    <w:p>
      <w:r>
        <w:t>Tuesday</w:t>
      </w:r>
    </w:p>
    <w:p>
      <w:r>
        <w:t>Section 1</w:t>
      </w:r>
    </w:p>
    <w:p>
      <w:r>
        <w:t>Section 2</w:t>
      </w:r>
    </w:p>
    <w:p>
      <w:r>
        <w:t>Section 3</w:t>
      </w:r>
    </w:p>
    <w:p>
      <w:r>
        <w:t>Section 4</w:t>
      </w:r>
    </w:p>
    <w:p>
      <w:r>
        <w:t>Section 5</w:t>
      </w:r>
    </w:p>
    <w:p>
      <w:r>
        <w:t>Section 6</w:t>
      </w:r>
    </w:p>
    <w:p>
      <w:r>
        <w:t>Section 7</w:t>
      </w:r>
    </w:p>
    <w:p>
      <w:r>
        <w:t>Section 8</w:t>
      </w:r>
    </w:p>
    <w:p>
      <w:r>
        <w:t>Section 9</w:t>
      </w:r>
    </w:p>
    <w:p>
      <w:r>
        <w:t>Section 10</w:t>
      </w:r>
    </w:p>
    <w:p>
      <w:r>
        <w:t>Section 11</w:t>
      </w:r>
    </w:p>
    <w:p>
      <w:r>
        <w:t>Wednesday</w:t>
      </w:r>
    </w:p>
    <w:p>
      <w:r>
        <w:t>Section 1</w:t>
      </w:r>
    </w:p>
    <w:p>
      <w:r>
        <w:t>Section 2</w:t>
      </w:r>
    </w:p>
    <w:p>
      <w:r>
        <w:t>Section 3</w:t>
      </w:r>
    </w:p>
    <w:p>
      <w:r>
        <w:t>Section 4</w:t>
      </w:r>
    </w:p>
    <w:p>
      <w:r>
        <w:t>Section 5</w:t>
      </w:r>
    </w:p>
    <w:p>
      <w:r>
        <w:t>Section 6</w:t>
      </w:r>
    </w:p>
    <w:p>
      <w:r>
        <w:t>Section 7</w:t>
      </w:r>
    </w:p>
    <w:p>
      <w:r>
        <w:t>Section 8</w:t>
      </w:r>
    </w:p>
    <w:p>
      <w:r>
        <w:t>Section 9</w:t>
      </w:r>
    </w:p>
    <w:p>
      <w:r>
        <w:t>Section 10</w:t>
      </w:r>
    </w:p>
    <w:p>
      <w:r>
        <w:t>Section 11</w:t>
      </w:r>
    </w:p>
    <w:p>
      <w:r>
        <w:t>Thursday</w:t>
      </w:r>
    </w:p>
    <w:p>
      <w:r>
        <w:t>Section 1</w:t>
      </w:r>
    </w:p>
    <w:p>
      <w:r>
        <w:t>Section 2</w:t>
      </w:r>
    </w:p>
    <w:p>
      <w:r>
        <w:t>Section 3</w:t>
      </w:r>
    </w:p>
    <w:p>
      <w:r>
        <w:t>Section 4</w:t>
      </w:r>
    </w:p>
    <w:p>
      <w:r>
        <w:t>Section 5</w:t>
      </w:r>
    </w:p>
    <w:p>
      <w:r>
        <w:t>Section 6</w:t>
      </w:r>
    </w:p>
    <w:p>
      <w:r>
        <w:t>Section 7</w:t>
      </w:r>
    </w:p>
    <w:p>
      <w:r>
        <w:t>Section 8</w:t>
      </w:r>
    </w:p>
    <w:p>
      <w:r>
        <w:t>Section 9</w:t>
      </w:r>
    </w:p>
    <w:p>
      <w:r>
        <w:t>Section 10</w:t>
      </w:r>
    </w:p>
    <w:p>
      <w:r>
        <w:t>Section 11</w:t>
      </w:r>
    </w:p>
    <w:p>
      <w:r>
        <w:t>fundamental of programming</w:t>
        <w:br/>
        <w:t>Lecture</w:t>
        <w:br/>
        <w:t>Ahmed</w:t>
        <w:br/>
        <w:t>Hall1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